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85175">
      <w:pPr>
        <w:pStyle w:val="36"/>
      </w:pPr>
      <w:r>
        <w:t>Surat Pernyataan</w:t>
      </w:r>
    </w:p>
    <w:p w14:paraId="42D0E653">
      <w:r>
        <w:rPr>
          <w:b/>
        </w:rPr>
        <w:t>Saya yang bertanda tangan di bawah ini:</w:t>
      </w:r>
      <w:r>
        <w:rPr>
          <w:b/>
        </w:rPr>
        <w:br w:type="textWrapping"/>
      </w:r>
      <w:r>
        <w:rPr>
          <w:b/>
        </w:rPr>
        <w:br w:type="textWrapping"/>
      </w:r>
      <w:r>
        <w:t xml:space="preserve">Nama        : </w:t>
      </w:r>
      <w:r>
        <w:rPr>
          <w:rFonts w:hint="default"/>
          <w:lang w:val="id-ID"/>
        </w:rPr>
        <w:t>$</w:t>
      </w:r>
      <w:r>
        <w:t>{nama}</w:t>
      </w:r>
      <w:r>
        <w:br w:type="textWrapping"/>
      </w:r>
      <w:r>
        <w:t xml:space="preserve">Tanggal Lahir: </w:t>
      </w:r>
      <w:r>
        <w:rPr>
          <w:rFonts w:hint="default"/>
          <w:lang w:val="id-ID"/>
        </w:rPr>
        <w:t>$</w:t>
      </w:r>
      <w:r>
        <w:t>{tanggal_lahir}</w:t>
      </w:r>
      <w:r>
        <w:br w:type="textWrapping"/>
      </w:r>
      <w:r>
        <w:t xml:space="preserve">Alamat      : </w:t>
      </w:r>
      <w:r>
        <w:rPr>
          <w:rFonts w:hint="default"/>
          <w:lang w:val="id-ID"/>
        </w:rPr>
        <w:t>$</w:t>
      </w:r>
      <w:r>
        <w:t>{alamat}</w:t>
      </w:r>
      <w:r>
        <w:br w:type="textWrapping"/>
      </w:r>
      <w:r>
        <w:t xml:space="preserve">No. KTP     : </w:t>
      </w:r>
      <w:r>
        <w:rPr>
          <w:rFonts w:hint="default"/>
          <w:lang w:val="id-ID"/>
        </w:rPr>
        <w:t>$</w:t>
      </w:r>
      <w:r>
        <w:t>{ktp}</w:t>
      </w:r>
      <w:r>
        <w:br w:type="textWrapping"/>
      </w:r>
      <w:r>
        <w:br w:type="textWrapping"/>
      </w:r>
      <w:r>
        <w:t>Dengan ini menyatakan bahwa saya bersedia mengikuti aturan yang berlaku.</w:t>
      </w:r>
      <w:r>
        <w:br w:type="textWrapping"/>
      </w:r>
      <w:r>
        <w:br w:type="textWrapping"/>
      </w:r>
      <w:r>
        <w:t>Hormat saya,</w:t>
      </w:r>
      <w:r>
        <w:br w:type="textWrapping"/>
      </w:r>
      <w:r>
        <w:br w:type="textWrapping"/>
      </w:r>
      <w:r>
        <w:rPr>
          <w:rFonts w:hint="default"/>
          <w:lang w:val="id-ID"/>
        </w:rPr>
        <w:t>$</w:t>
      </w:r>
      <w:r>
        <w:t>{tanda_tangan}</w:t>
      </w:r>
      <w:r>
        <w:br w:type="textWrapping"/>
      </w:r>
      <w:r>
        <w:rPr>
          <w:rFonts w:hint="default"/>
          <w:lang w:val="id-ID"/>
        </w:rPr>
        <w:t>$</w:t>
      </w:r>
      <w:bookmarkStart w:id="0" w:name="_GoBack"/>
      <w:bookmarkEnd w:id="0"/>
      <w:r>
        <w:t>{tanggal}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3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a2rj</cp:lastModifiedBy>
  <dcterms:modified xsi:type="dcterms:W3CDTF">2025-07-21T02:36:44Z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C415E5EB82BD4616887134C1327E14DD_12</vt:lpwstr>
  </property>
</Properties>
</file>